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BDA" w:rsidRPr="005A43C7" w:rsidRDefault="000F1BDA" w:rsidP="000F1BDA">
      <w:pPr>
        <w:pStyle w:val="NoSpacing"/>
        <w:rPr>
          <w:rFonts w:ascii="Courier New" w:hAnsi="Courier New" w:cs="Courier New"/>
          <w:b/>
          <w:sz w:val="28"/>
          <w:szCs w:val="30"/>
          <w:u w:val="single"/>
        </w:rPr>
      </w:pPr>
      <w:r w:rsidRPr="005A43C7">
        <w:rPr>
          <w:rFonts w:ascii="Courier New" w:hAnsi="Courier New" w:cs="Courier New"/>
          <w:b/>
          <w:sz w:val="28"/>
          <w:szCs w:val="30"/>
          <w:u w:val="single"/>
        </w:rPr>
        <w:t>BASE MODEL</w:t>
      </w:r>
    </w:p>
    <w:p w:rsidR="00C24A35" w:rsidRPr="005A43C7" w:rsidRDefault="00C24A35" w:rsidP="000F1BDA">
      <w:pPr>
        <w:pStyle w:val="NoSpacing"/>
        <w:rPr>
          <w:rFonts w:ascii="Courier New" w:hAnsi="Courier New" w:cs="Courier New"/>
          <w:sz w:val="28"/>
          <w:szCs w:val="30"/>
        </w:rPr>
      </w:pPr>
    </w:p>
    <w:p w:rsidR="00C24A35" w:rsidRPr="005A43C7" w:rsidRDefault="00C24A35" w:rsidP="00C24A35">
      <w:pPr>
        <w:pStyle w:val="NoSpacing"/>
        <w:rPr>
          <w:rFonts w:ascii="Courier New" w:hAnsi="Courier New" w:cs="Courier New"/>
          <w:i/>
          <w:sz w:val="28"/>
          <w:szCs w:val="30"/>
          <w:u w:val="single"/>
        </w:rPr>
      </w:pPr>
      <w:r w:rsidRPr="005A43C7">
        <w:rPr>
          <w:rFonts w:ascii="Courier New" w:hAnsi="Courier New" w:cs="Courier New"/>
          <w:i/>
          <w:sz w:val="28"/>
          <w:szCs w:val="30"/>
          <w:u w:val="single"/>
        </w:rPr>
        <w:t>can use base file</w:t>
      </w:r>
    </w:p>
    <w:p w:rsidR="00C24A35" w:rsidRPr="005A43C7" w:rsidRDefault="00C24A35" w:rsidP="000F1BDA">
      <w:pPr>
        <w:pStyle w:val="NoSpacing"/>
        <w:rPr>
          <w:rFonts w:ascii="Courier New" w:hAnsi="Courier New" w:cs="Courier New"/>
          <w:sz w:val="28"/>
          <w:szCs w:val="30"/>
        </w:rPr>
      </w:pP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 xml:space="preserve">LL:  -2301.527 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Estimates: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 xml:space="preserve">         est     se trat_0  trat_1  robse robtrat_0 robtrat_1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asc1  0.0000     NA     NA      NA     NA        NA        NA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tc   -2.4087 0.1060 -22.73  -32.17 0.1763    -13.66    -19.33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tt   -0.1939 0.0094 -20.60 -126.86 0.0142    -13.66    -84.12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Covariance matrix: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 xml:space="preserve">     asc1        tc        tt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asc1   NA        NA        NA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tc     NA 0.0112300 8.951e-04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tt     NA 0.0008951 8.857e-05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Robust covariance matrix: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 xml:space="preserve">     asc1       tc        tt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asc1   NA       NA        NA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tc     NA 0.031090 0.0019850</w:t>
      </w:r>
    </w:p>
    <w:p w:rsidR="000F1BDA" w:rsidRPr="005A43C7" w:rsidRDefault="000F1BDA" w:rsidP="000F1BDA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tt     NA 0.001985 0.0002015</w:t>
      </w:r>
    </w:p>
    <w:p w:rsidR="005A43C7" w:rsidRPr="005A43C7" w:rsidRDefault="005A43C7" w:rsidP="00D6325E">
      <w:pPr>
        <w:pStyle w:val="NoSpacing"/>
        <w:rPr>
          <w:rFonts w:ascii="Courier New" w:hAnsi="Courier New" w:cs="Courier New"/>
          <w:b/>
          <w:sz w:val="28"/>
          <w:szCs w:val="30"/>
          <w:u w:val="single"/>
        </w:rPr>
      </w:pPr>
    </w:p>
    <w:p w:rsidR="005A43C7" w:rsidRPr="005A43C7" w:rsidRDefault="005A43C7" w:rsidP="00D6325E">
      <w:pPr>
        <w:pStyle w:val="NoSpacing"/>
        <w:rPr>
          <w:rFonts w:ascii="Courier New" w:hAnsi="Courier New" w:cs="Courier New"/>
          <w:i/>
          <w:sz w:val="28"/>
          <w:szCs w:val="30"/>
        </w:rPr>
      </w:pPr>
      <w:r w:rsidRPr="005A43C7">
        <w:rPr>
          <w:rFonts w:ascii="Courier New" w:hAnsi="Courier New" w:cs="Courier New"/>
          <w:i/>
          <w:sz w:val="28"/>
          <w:szCs w:val="30"/>
          <w:u w:val="single"/>
        </w:rPr>
        <w:t>VTT:</w:t>
      </w:r>
      <w:r w:rsidRPr="005A43C7">
        <w:rPr>
          <w:rFonts w:ascii="Courier New" w:hAnsi="Courier New" w:cs="Courier New"/>
          <w:i/>
          <w:sz w:val="28"/>
          <w:szCs w:val="30"/>
        </w:rPr>
        <w:t xml:space="preserve"> </w:t>
      </w:r>
      <w:r>
        <w:rPr>
          <w:rFonts w:ascii="Courier New" w:hAnsi="Courier New" w:cs="Courier New"/>
          <w:i/>
          <w:sz w:val="28"/>
          <w:szCs w:val="30"/>
        </w:rPr>
        <w:t>DKK 4.83/hr</w:t>
      </w:r>
    </w:p>
    <w:p w:rsidR="005A43C7" w:rsidRDefault="005A43C7" w:rsidP="00D6325E">
      <w:pPr>
        <w:pStyle w:val="NoSpacing"/>
        <w:rPr>
          <w:rFonts w:ascii="Courier New" w:hAnsi="Courier New" w:cs="Courier New"/>
          <w:b/>
          <w:sz w:val="28"/>
          <w:szCs w:val="30"/>
          <w:u w:val="single"/>
        </w:rPr>
      </w:pPr>
    </w:p>
    <w:p w:rsidR="00D6325E" w:rsidRPr="005A43C7" w:rsidRDefault="00D6325E" w:rsidP="00D6325E">
      <w:pPr>
        <w:pStyle w:val="NoSpacing"/>
        <w:rPr>
          <w:rFonts w:ascii="Courier New" w:hAnsi="Courier New" w:cs="Courier New"/>
          <w:b/>
          <w:sz w:val="28"/>
          <w:szCs w:val="30"/>
          <w:u w:val="single"/>
        </w:rPr>
      </w:pPr>
      <w:r w:rsidRPr="005A43C7">
        <w:rPr>
          <w:rFonts w:ascii="Courier New" w:hAnsi="Courier New" w:cs="Courier New"/>
          <w:b/>
          <w:sz w:val="28"/>
          <w:szCs w:val="30"/>
          <w:u w:val="single"/>
        </w:rPr>
        <w:lastRenderedPageBreak/>
        <w:t>SEPARATE COEFFICIENTS BY GENDER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</w:p>
    <w:p w:rsidR="00C24A35" w:rsidRPr="005A43C7" w:rsidRDefault="00C24A35" w:rsidP="00C24A35">
      <w:pPr>
        <w:pStyle w:val="NoSpacing"/>
        <w:rPr>
          <w:rFonts w:ascii="Courier New" w:hAnsi="Courier New" w:cs="Courier New"/>
          <w:i/>
          <w:sz w:val="28"/>
          <w:szCs w:val="30"/>
          <w:u w:val="single"/>
        </w:rPr>
      </w:pPr>
      <w:r w:rsidRPr="005A43C7">
        <w:rPr>
          <w:rFonts w:ascii="Courier New" w:hAnsi="Courier New" w:cs="Courier New"/>
          <w:i/>
          <w:sz w:val="28"/>
          <w:szCs w:val="30"/>
          <w:u w:val="single"/>
        </w:rPr>
        <w:t>following changes are needed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beta=c(0,0,0,0,0)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names(beta)=c("asc1","tc_male","tt_male","tc_female","tt_female")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 xml:space="preserve">  data[,U1:=asc1+tc_male*(sex==1)*tc1+tt_male*(sex==1)*tt1+tc_female*(sex==2)*tc1+tt_female*(sex==2)*tt1]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 xml:space="preserve">   data[,U2:=tc_male*(sex==1)*tc2+tt_male*(sex==1)*tt2+tc_female*(sex==2)*tc2+tt_female*(sex==2)*tt2]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</w:p>
    <w:p w:rsidR="005A43C7" w:rsidRPr="005A43C7" w:rsidRDefault="0084591D" w:rsidP="005A43C7">
      <w:pPr>
        <w:pStyle w:val="NoSpacing"/>
        <w:rPr>
          <w:rFonts w:ascii="Courier New" w:hAnsi="Courier New" w:cs="Courier New"/>
          <w:i/>
          <w:sz w:val="28"/>
          <w:szCs w:val="30"/>
          <w:u w:val="single"/>
        </w:rPr>
      </w:pPr>
      <w:r>
        <w:rPr>
          <w:rFonts w:ascii="Courier New" w:hAnsi="Courier New" w:cs="Courier New"/>
          <w:i/>
          <w:sz w:val="28"/>
          <w:szCs w:val="30"/>
          <w:u w:val="single"/>
        </w:rPr>
        <w:t>results</w:t>
      </w:r>
    </w:p>
    <w:p w:rsidR="005A43C7" w:rsidRPr="005A43C7" w:rsidRDefault="005A43C7" w:rsidP="00C24A35">
      <w:pPr>
        <w:pStyle w:val="NoSpacing"/>
        <w:rPr>
          <w:rFonts w:ascii="Courier New" w:hAnsi="Courier New" w:cs="Courier New"/>
          <w:sz w:val="28"/>
          <w:szCs w:val="30"/>
        </w:rPr>
      </w:pP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 xml:space="preserve">LL:  -2287.322 </w:t>
      </w:r>
    </w:p>
    <w:p w:rsidR="00C24A35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</w:p>
    <w:p w:rsidR="0084591D" w:rsidRPr="00EE293A" w:rsidRDefault="0084591D" w:rsidP="0084591D">
      <w:pPr>
        <w:pStyle w:val="NoSpacing"/>
        <w:numPr>
          <w:ilvl w:val="0"/>
          <w:numId w:val="11"/>
        </w:numPr>
        <w:rPr>
          <w:rFonts w:ascii="Courier New" w:hAnsi="Courier New" w:cs="Courier New"/>
          <w:i/>
          <w:sz w:val="28"/>
          <w:szCs w:val="30"/>
          <w:u w:val="single"/>
        </w:rPr>
      </w:pPr>
      <w:r w:rsidRPr="00EE293A">
        <w:rPr>
          <w:rFonts w:ascii="Courier New" w:hAnsi="Courier New" w:cs="Courier New"/>
          <w:i/>
          <w:sz w:val="28"/>
          <w:szCs w:val="30"/>
          <w:u w:val="single"/>
        </w:rPr>
        <w:t>LR test value against base model: -2*(</w:t>
      </w:r>
      <w:r w:rsidRPr="00EE293A">
        <w:rPr>
          <w:rFonts w:ascii="Courier New" w:hAnsi="Courier New" w:cs="Courier New"/>
          <w:i/>
          <w:sz w:val="28"/>
          <w:szCs w:val="30"/>
          <w:u w:val="single"/>
        </w:rPr>
        <w:t>-2301.527</w:t>
      </w:r>
      <w:r w:rsidRPr="00EE293A">
        <w:rPr>
          <w:rFonts w:ascii="Courier New" w:hAnsi="Courier New" w:cs="Courier New"/>
          <w:i/>
          <w:sz w:val="28"/>
          <w:szCs w:val="30"/>
          <w:u w:val="single"/>
        </w:rPr>
        <w:t>+</w:t>
      </w:r>
      <w:r w:rsidRPr="00EE293A">
        <w:rPr>
          <w:rFonts w:ascii="Courier New" w:hAnsi="Courier New" w:cs="Courier New"/>
          <w:i/>
          <w:sz w:val="28"/>
          <w:szCs w:val="30"/>
          <w:u w:val="single"/>
        </w:rPr>
        <w:t>2287.322</w:t>
      </w:r>
      <w:r w:rsidRPr="00EE293A">
        <w:rPr>
          <w:rFonts w:ascii="Courier New" w:hAnsi="Courier New" w:cs="Courier New"/>
          <w:i/>
          <w:sz w:val="28"/>
          <w:szCs w:val="30"/>
          <w:u w:val="single"/>
        </w:rPr>
        <w:t xml:space="preserve">)=28.41, while critical </w:t>
      </w:r>
      <m:oMath>
        <m:sSubSup>
          <m:sSubSupPr>
            <m:ctrlPr>
              <w:rPr>
                <w:rFonts w:ascii="Cambria Math" w:hAnsi="Cambria Math" w:cs="Courier New"/>
                <w:i/>
                <w:sz w:val="28"/>
                <w:szCs w:val="30"/>
                <w:u w:val="single"/>
              </w:rPr>
            </m:ctrlPr>
          </m:sSubSupPr>
          <m:e>
            <m:r>
              <w:rPr>
                <w:rFonts w:ascii="Cambria Math" w:hAnsi="Cambria Math" w:cs="Courier New"/>
                <w:sz w:val="28"/>
                <w:szCs w:val="30"/>
                <w:u w:val="single"/>
              </w:rPr>
              <m:t>χ</m:t>
            </m:r>
          </m:e>
          <m:sub>
            <m:r>
              <w:rPr>
                <w:rFonts w:ascii="Cambria Math" w:hAnsi="Cambria Math" w:cs="Courier New"/>
                <w:sz w:val="28"/>
                <w:szCs w:val="30"/>
                <w:u w:val="single"/>
              </w:rPr>
              <m:t>0.95,2</m:t>
            </m:r>
          </m:sub>
          <m:sup>
            <m:r>
              <w:rPr>
                <w:rFonts w:ascii="Cambria Math" w:hAnsi="Cambria Math" w:cs="Courier New"/>
                <w:sz w:val="28"/>
                <w:szCs w:val="30"/>
                <w:u w:val="single"/>
              </w:rPr>
              <m:t>2</m:t>
            </m:r>
          </m:sup>
        </m:sSubSup>
      </m:oMath>
      <w:r w:rsidRPr="00EE293A">
        <w:rPr>
          <w:rFonts w:ascii="Courier New" w:eastAsiaTheme="minorEastAsia" w:hAnsi="Courier New" w:cs="Courier New"/>
          <w:i/>
          <w:sz w:val="28"/>
          <w:szCs w:val="30"/>
          <w:u w:val="single"/>
        </w:rPr>
        <w:t xml:space="preserve"> value is only 5.99</w:t>
      </w:r>
    </w:p>
    <w:p w:rsidR="00EE293A" w:rsidRPr="00EE293A" w:rsidRDefault="00EE293A" w:rsidP="0084591D">
      <w:pPr>
        <w:pStyle w:val="NoSpacing"/>
        <w:numPr>
          <w:ilvl w:val="0"/>
          <w:numId w:val="11"/>
        </w:numPr>
        <w:rPr>
          <w:rFonts w:ascii="Courier New" w:hAnsi="Courier New" w:cs="Courier New"/>
          <w:i/>
          <w:sz w:val="28"/>
          <w:szCs w:val="30"/>
          <w:u w:val="single"/>
        </w:rPr>
      </w:pPr>
      <w:r>
        <w:rPr>
          <w:rFonts w:ascii="Courier New" w:hAnsi="Courier New" w:cs="Courier New"/>
          <w:i/>
          <w:sz w:val="28"/>
          <w:szCs w:val="30"/>
          <w:u w:val="single"/>
        </w:rPr>
        <w:t>reject H</w:t>
      </w:r>
      <w:r>
        <w:rPr>
          <w:rFonts w:ascii="Courier New" w:hAnsi="Courier New" w:cs="Courier New"/>
          <w:i/>
          <w:sz w:val="28"/>
          <w:szCs w:val="30"/>
          <w:u w:val="single"/>
          <w:vertAlign w:val="subscript"/>
        </w:rPr>
        <w:t>0</w:t>
      </w:r>
      <w:r>
        <w:rPr>
          <w:rFonts w:ascii="Courier New" w:hAnsi="Courier New" w:cs="Courier New"/>
          <w:sz w:val="28"/>
          <w:szCs w:val="30"/>
          <w:u w:val="single"/>
        </w:rPr>
        <w:t xml:space="preserve"> that time and cost coefficients are equal for men and women</w:t>
      </w:r>
      <w:bookmarkStart w:id="0" w:name="_GoBack"/>
      <w:bookmarkEnd w:id="0"/>
    </w:p>
    <w:p w:rsidR="0084591D" w:rsidRPr="005A43C7" w:rsidRDefault="0084591D" w:rsidP="00C24A35">
      <w:pPr>
        <w:pStyle w:val="NoSpacing"/>
        <w:rPr>
          <w:rFonts w:ascii="Courier New" w:hAnsi="Courier New" w:cs="Courier New"/>
          <w:sz w:val="28"/>
          <w:szCs w:val="30"/>
        </w:rPr>
      </w:pP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Estimates: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 xml:space="preserve">              est     se trat_0  trat_1  robse robtrat_0 robtrat_1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asc1       0.0000     NA     NA      NA     NA        NA        NA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tc_male   -2.2171 0.1277 -17.36  -25.19 0.2195    -10.10    -14.65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tt_male   -0.1917 0.0117 -16.36 -101.68 0.0195     -9.82    -61.05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tc_female -2.8549 0.1995 -14.31  -19.32 0.3132     -9.12    -12.31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tt_female -0.2007 0.0164 -12.25  -73.29 0.0207     -9.70    -58.01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Covariance matrix: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 xml:space="preserve">          asc1   tc_male   tt_male tc_female tt_female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asc1        NA        NA        NA        NA        NA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tc_male     NA 1.630e-02 1.352e-03 2.933e-04 2.143e-05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tt_male     NA 1.352e-03 1.374e-04 2.429e-05 1.774e-06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tc_female   NA 2.933e-04 2.429e-05 3.980e-02 2.913e-03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tt_female   NA 2.143e-05 1.774e-06 2.913e-03 2.684e-04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Robust covariance matrix: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 xml:space="preserve">          asc1   tc_male   tt_male tc_female tt_female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asc1        NA        NA        NA        NA        NA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tc_male     NA 4.820e-02 3.534e-03 0.0015910 9.973e-05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tt_male     NA 3.534e-03 3.810e-04 0.0001234 7.640e-06</w:t>
      </w:r>
    </w:p>
    <w:p w:rsidR="00C24A35" w:rsidRPr="005A43C7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tc_female   NA 1.591e-03 1.234e-04 0.0980800 4.935e-03</w:t>
      </w:r>
    </w:p>
    <w:p w:rsidR="005B0D14" w:rsidRDefault="00C24A35" w:rsidP="00C24A35">
      <w:pPr>
        <w:pStyle w:val="NoSpacing"/>
        <w:rPr>
          <w:rFonts w:ascii="Courier New" w:hAnsi="Courier New" w:cs="Courier New"/>
          <w:sz w:val="28"/>
          <w:szCs w:val="30"/>
        </w:rPr>
      </w:pPr>
      <w:r w:rsidRPr="005A43C7">
        <w:rPr>
          <w:rFonts w:ascii="Courier New" w:hAnsi="Courier New" w:cs="Courier New"/>
          <w:sz w:val="28"/>
          <w:szCs w:val="30"/>
        </w:rPr>
        <w:t>tt_female   NA 9.973e-05 7.640e-06 0.0049350 4.284e-04</w:t>
      </w:r>
    </w:p>
    <w:p w:rsidR="005A43C7" w:rsidRDefault="005A43C7" w:rsidP="00C24A35">
      <w:pPr>
        <w:pStyle w:val="NoSpacing"/>
        <w:rPr>
          <w:rFonts w:ascii="Courier New" w:hAnsi="Courier New" w:cs="Courier New"/>
          <w:sz w:val="28"/>
          <w:szCs w:val="30"/>
        </w:rPr>
      </w:pPr>
    </w:p>
    <w:p w:rsidR="005A43C7" w:rsidRDefault="005A43C7" w:rsidP="005A43C7">
      <w:pPr>
        <w:pStyle w:val="NoSpacing"/>
        <w:rPr>
          <w:rFonts w:ascii="Courier New" w:hAnsi="Courier New" w:cs="Courier New"/>
          <w:i/>
          <w:sz w:val="28"/>
          <w:szCs w:val="30"/>
        </w:rPr>
      </w:pPr>
      <w:r w:rsidRPr="005A43C7">
        <w:rPr>
          <w:rFonts w:ascii="Courier New" w:hAnsi="Courier New" w:cs="Courier New"/>
          <w:i/>
          <w:sz w:val="28"/>
          <w:szCs w:val="30"/>
          <w:u w:val="single"/>
        </w:rPr>
        <w:t>VTT</w:t>
      </w:r>
      <w:r>
        <w:rPr>
          <w:rFonts w:ascii="Courier New" w:hAnsi="Courier New" w:cs="Courier New"/>
          <w:i/>
          <w:sz w:val="28"/>
          <w:szCs w:val="30"/>
          <w:u w:val="single"/>
        </w:rPr>
        <w:t xml:space="preserve"> male</w:t>
      </w:r>
      <w:r w:rsidRPr="005A43C7">
        <w:rPr>
          <w:rFonts w:ascii="Courier New" w:hAnsi="Courier New" w:cs="Courier New"/>
          <w:i/>
          <w:sz w:val="28"/>
          <w:szCs w:val="30"/>
          <w:u w:val="single"/>
        </w:rPr>
        <w:t>:</w:t>
      </w:r>
      <w:r w:rsidRPr="005A43C7">
        <w:rPr>
          <w:rFonts w:ascii="Courier New" w:hAnsi="Courier New" w:cs="Courier New"/>
          <w:i/>
          <w:sz w:val="28"/>
          <w:szCs w:val="30"/>
        </w:rPr>
        <w:t xml:space="preserve"> </w:t>
      </w:r>
      <w:r>
        <w:rPr>
          <w:rFonts w:ascii="Courier New" w:hAnsi="Courier New" w:cs="Courier New"/>
          <w:i/>
          <w:sz w:val="28"/>
          <w:szCs w:val="30"/>
        </w:rPr>
        <w:t>DKK</w:t>
      </w:r>
      <w:r>
        <w:rPr>
          <w:rFonts w:ascii="Courier New" w:hAnsi="Courier New" w:cs="Courier New"/>
          <w:i/>
          <w:sz w:val="28"/>
          <w:szCs w:val="30"/>
        </w:rPr>
        <w:t xml:space="preserve"> 5.19</w:t>
      </w:r>
      <w:r>
        <w:rPr>
          <w:rFonts w:ascii="Courier New" w:hAnsi="Courier New" w:cs="Courier New"/>
          <w:i/>
          <w:sz w:val="28"/>
          <w:szCs w:val="30"/>
        </w:rPr>
        <w:t>/hr</w:t>
      </w:r>
    </w:p>
    <w:p w:rsidR="005A43C7" w:rsidRPr="005A43C7" w:rsidRDefault="005A43C7" w:rsidP="005A43C7">
      <w:pPr>
        <w:pStyle w:val="NoSpacing"/>
        <w:rPr>
          <w:rFonts w:ascii="Courier New" w:hAnsi="Courier New" w:cs="Courier New"/>
          <w:i/>
          <w:sz w:val="28"/>
          <w:szCs w:val="30"/>
        </w:rPr>
      </w:pPr>
      <w:r w:rsidRPr="005A43C7">
        <w:rPr>
          <w:rFonts w:ascii="Courier New" w:hAnsi="Courier New" w:cs="Courier New"/>
          <w:i/>
          <w:sz w:val="28"/>
          <w:szCs w:val="30"/>
          <w:u w:val="single"/>
        </w:rPr>
        <w:t>VTT</w:t>
      </w:r>
      <w:r>
        <w:rPr>
          <w:rFonts w:ascii="Courier New" w:hAnsi="Courier New" w:cs="Courier New"/>
          <w:i/>
          <w:sz w:val="28"/>
          <w:szCs w:val="30"/>
          <w:u w:val="single"/>
        </w:rPr>
        <w:t xml:space="preserve"> </w:t>
      </w:r>
      <w:r>
        <w:rPr>
          <w:rFonts w:ascii="Courier New" w:hAnsi="Courier New" w:cs="Courier New"/>
          <w:i/>
          <w:sz w:val="28"/>
          <w:szCs w:val="30"/>
          <w:u w:val="single"/>
        </w:rPr>
        <w:t>fe</w:t>
      </w:r>
      <w:r>
        <w:rPr>
          <w:rFonts w:ascii="Courier New" w:hAnsi="Courier New" w:cs="Courier New"/>
          <w:i/>
          <w:sz w:val="28"/>
          <w:szCs w:val="30"/>
          <w:u w:val="single"/>
        </w:rPr>
        <w:t>male</w:t>
      </w:r>
      <w:r w:rsidRPr="005A43C7">
        <w:rPr>
          <w:rFonts w:ascii="Courier New" w:hAnsi="Courier New" w:cs="Courier New"/>
          <w:i/>
          <w:sz w:val="28"/>
          <w:szCs w:val="30"/>
          <w:u w:val="single"/>
        </w:rPr>
        <w:t>:</w:t>
      </w:r>
      <w:r w:rsidRPr="005A43C7">
        <w:rPr>
          <w:rFonts w:ascii="Courier New" w:hAnsi="Courier New" w:cs="Courier New"/>
          <w:i/>
          <w:sz w:val="28"/>
          <w:szCs w:val="30"/>
        </w:rPr>
        <w:t xml:space="preserve"> </w:t>
      </w:r>
      <w:r>
        <w:rPr>
          <w:rFonts w:ascii="Courier New" w:hAnsi="Courier New" w:cs="Courier New"/>
          <w:i/>
          <w:sz w:val="28"/>
          <w:szCs w:val="30"/>
        </w:rPr>
        <w:t xml:space="preserve">DKK </w:t>
      </w:r>
      <w:r>
        <w:rPr>
          <w:rFonts w:ascii="Courier New" w:hAnsi="Courier New" w:cs="Courier New"/>
          <w:i/>
          <w:sz w:val="28"/>
          <w:szCs w:val="30"/>
        </w:rPr>
        <w:t>4.22</w:t>
      </w:r>
      <w:r>
        <w:rPr>
          <w:rFonts w:ascii="Courier New" w:hAnsi="Courier New" w:cs="Courier New"/>
          <w:i/>
          <w:sz w:val="28"/>
          <w:szCs w:val="30"/>
        </w:rPr>
        <w:t>/hr</w:t>
      </w:r>
    </w:p>
    <w:p w:rsidR="005A43C7" w:rsidRPr="005A43C7" w:rsidRDefault="005A43C7" w:rsidP="005A43C7">
      <w:pPr>
        <w:pStyle w:val="NoSpacing"/>
        <w:rPr>
          <w:rFonts w:ascii="Courier New" w:hAnsi="Courier New" w:cs="Courier New"/>
          <w:i/>
          <w:sz w:val="28"/>
          <w:szCs w:val="30"/>
        </w:rPr>
      </w:pPr>
    </w:p>
    <w:p w:rsidR="005A43C7" w:rsidRPr="005A43C7" w:rsidRDefault="005A43C7" w:rsidP="00C24A35">
      <w:pPr>
        <w:pStyle w:val="NoSpacing"/>
        <w:rPr>
          <w:rFonts w:ascii="Courier New" w:hAnsi="Courier New" w:cs="Courier New"/>
          <w:sz w:val="28"/>
          <w:szCs w:val="30"/>
        </w:rPr>
      </w:pPr>
    </w:p>
    <w:sectPr w:rsidR="005A43C7" w:rsidRPr="005A43C7" w:rsidSect="002838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84E1CEC"/>
    <w:multiLevelType w:val="hybridMultilevel"/>
    <w:tmpl w:val="1DC8D1D0"/>
    <w:lvl w:ilvl="0" w:tplc="59C40B62">
      <w:numFmt w:val="bullet"/>
      <w:lvlText w:val=""/>
      <w:lvlJc w:val="left"/>
      <w:pPr>
        <w:ind w:left="855" w:hanging="495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6F"/>
    <w:rsid w:val="0000269D"/>
    <w:rsid w:val="000026B1"/>
    <w:rsid w:val="00002E76"/>
    <w:rsid w:val="00003E88"/>
    <w:rsid w:val="000054C5"/>
    <w:rsid w:val="0001158D"/>
    <w:rsid w:val="00012CDB"/>
    <w:rsid w:val="00020CE3"/>
    <w:rsid w:val="000220FE"/>
    <w:rsid w:val="000257C3"/>
    <w:rsid w:val="0002708D"/>
    <w:rsid w:val="000304CA"/>
    <w:rsid w:val="000333AD"/>
    <w:rsid w:val="00033912"/>
    <w:rsid w:val="00036E14"/>
    <w:rsid w:val="0003789F"/>
    <w:rsid w:val="00044DD7"/>
    <w:rsid w:val="00047A87"/>
    <w:rsid w:val="0005487D"/>
    <w:rsid w:val="00060F39"/>
    <w:rsid w:val="000637CE"/>
    <w:rsid w:val="000677AF"/>
    <w:rsid w:val="0007262B"/>
    <w:rsid w:val="00077C30"/>
    <w:rsid w:val="000816CA"/>
    <w:rsid w:val="00093730"/>
    <w:rsid w:val="00093E0C"/>
    <w:rsid w:val="00096259"/>
    <w:rsid w:val="00096EE0"/>
    <w:rsid w:val="000975DB"/>
    <w:rsid w:val="00097C71"/>
    <w:rsid w:val="000A395C"/>
    <w:rsid w:val="000B7286"/>
    <w:rsid w:val="000C6D29"/>
    <w:rsid w:val="000D0202"/>
    <w:rsid w:val="000E5B9F"/>
    <w:rsid w:val="000F1038"/>
    <w:rsid w:val="000F1BDA"/>
    <w:rsid w:val="000F2654"/>
    <w:rsid w:val="000F6975"/>
    <w:rsid w:val="000F7419"/>
    <w:rsid w:val="00100382"/>
    <w:rsid w:val="00100BAC"/>
    <w:rsid w:val="00101258"/>
    <w:rsid w:val="001035E4"/>
    <w:rsid w:val="0010367F"/>
    <w:rsid w:val="001067B0"/>
    <w:rsid w:val="0011043D"/>
    <w:rsid w:val="00114B54"/>
    <w:rsid w:val="00121336"/>
    <w:rsid w:val="001228DD"/>
    <w:rsid w:val="00123A81"/>
    <w:rsid w:val="0013237F"/>
    <w:rsid w:val="00133F4B"/>
    <w:rsid w:val="00152FD6"/>
    <w:rsid w:val="001539B1"/>
    <w:rsid w:val="0016786B"/>
    <w:rsid w:val="00170A7C"/>
    <w:rsid w:val="00171B60"/>
    <w:rsid w:val="00175953"/>
    <w:rsid w:val="00182B2C"/>
    <w:rsid w:val="001836B7"/>
    <w:rsid w:val="0018790C"/>
    <w:rsid w:val="001A0C86"/>
    <w:rsid w:val="001A1529"/>
    <w:rsid w:val="001A237B"/>
    <w:rsid w:val="001A2555"/>
    <w:rsid w:val="001A61B9"/>
    <w:rsid w:val="001A658F"/>
    <w:rsid w:val="001B3A38"/>
    <w:rsid w:val="001B3CE0"/>
    <w:rsid w:val="001B6500"/>
    <w:rsid w:val="001C06E9"/>
    <w:rsid w:val="001C23EB"/>
    <w:rsid w:val="001C2CCF"/>
    <w:rsid w:val="001C2F45"/>
    <w:rsid w:val="001C6524"/>
    <w:rsid w:val="001D061B"/>
    <w:rsid w:val="001D5BD8"/>
    <w:rsid w:val="001D67B2"/>
    <w:rsid w:val="001E2D20"/>
    <w:rsid w:val="001E5300"/>
    <w:rsid w:val="001E5791"/>
    <w:rsid w:val="001F50FD"/>
    <w:rsid w:val="00203EDB"/>
    <w:rsid w:val="002050F4"/>
    <w:rsid w:val="00215818"/>
    <w:rsid w:val="002262A4"/>
    <w:rsid w:val="00226E9F"/>
    <w:rsid w:val="00230E91"/>
    <w:rsid w:val="00234FA3"/>
    <w:rsid w:val="00241D22"/>
    <w:rsid w:val="0024304E"/>
    <w:rsid w:val="00243EBC"/>
    <w:rsid w:val="002462BC"/>
    <w:rsid w:val="00246FD4"/>
    <w:rsid w:val="0024789D"/>
    <w:rsid w:val="00250B11"/>
    <w:rsid w:val="00250F09"/>
    <w:rsid w:val="002609D5"/>
    <w:rsid w:val="00273123"/>
    <w:rsid w:val="00283802"/>
    <w:rsid w:val="002A0EE8"/>
    <w:rsid w:val="002A228A"/>
    <w:rsid w:val="002A237B"/>
    <w:rsid w:val="002A60EB"/>
    <w:rsid w:val="002A7BF9"/>
    <w:rsid w:val="002B0125"/>
    <w:rsid w:val="002B1102"/>
    <w:rsid w:val="002B7B99"/>
    <w:rsid w:val="002D172E"/>
    <w:rsid w:val="002D2302"/>
    <w:rsid w:val="002D5ABC"/>
    <w:rsid w:val="002E02A5"/>
    <w:rsid w:val="002E169D"/>
    <w:rsid w:val="002E1A32"/>
    <w:rsid w:val="002E5EE1"/>
    <w:rsid w:val="002F121C"/>
    <w:rsid w:val="002F741F"/>
    <w:rsid w:val="00300128"/>
    <w:rsid w:val="003067D1"/>
    <w:rsid w:val="0031074F"/>
    <w:rsid w:val="0031250D"/>
    <w:rsid w:val="0031269F"/>
    <w:rsid w:val="00314027"/>
    <w:rsid w:val="00314209"/>
    <w:rsid w:val="00315E47"/>
    <w:rsid w:val="00323605"/>
    <w:rsid w:val="00330467"/>
    <w:rsid w:val="00334986"/>
    <w:rsid w:val="003400F1"/>
    <w:rsid w:val="0034034B"/>
    <w:rsid w:val="0034233E"/>
    <w:rsid w:val="00342977"/>
    <w:rsid w:val="003440C9"/>
    <w:rsid w:val="00351D4E"/>
    <w:rsid w:val="00351E0A"/>
    <w:rsid w:val="00352363"/>
    <w:rsid w:val="0035547D"/>
    <w:rsid w:val="003608F0"/>
    <w:rsid w:val="00365412"/>
    <w:rsid w:val="00371539"/>
    <w:rsid w:val="00375D0F"/>
    <w:rsid w:val="00391B3C"/>
    <w:rsid w:val="00393943"/>
    <w:rsid w:val="003A0D19"/>
    <w:rsid w:val="003A481F"/>
    <w:rsid w:val="003A54F7"/>
    <w:rsid w:val="003A7C20"/>
    <w:rsid w:val="003B2C22"/>
    <w:rsid w:val="003B328D"/>
    <w:rsid w:val="003B4559"/>
    <w:rsid w:val="003B578F"/>
    <w:rsid w:val="003C1898"/>
    <w:rsid w:val="003C6FF4"/>
    <w:rsid w:val="003C7CEF"/>
    <w:rsid w:val="003D2CBD"/>
    <w:rsid w:val="003D3CB7"/>
    <w:rsid w:val="003D73B7"/>
    <w:rsid w:val="003E1FFB"/>
    <w:rsid w:val="003E2366"/>
    <w:rsid w:val="003E5992"/>
    <w:rsid w:val="003F2105"/>
    <w:rsid w:val="003F36DD"/>
    <w:rsid w:val="003F64D4"/>
    <w:rsid w:val="004008ED"/>
    <w:rsid w:val="00403A44"/>
    <w:rsid w:val="004078A0"/>
    <w:rsid w:val="00416AA0"/>
    <w:rsid w:val="004226A1"/>
    <w:rsid w:val="00423678"/>
    <w:rsid w:val="004252A1"/>
    <w:rsid w:val="004269B2"/>
    <w:rsid w:val="0043363A"/>
    <w:rsid w:val="00435297"/>
    <w:rsid w:val="00441245"/>
    <w:rsid w:val="00441553"/>
    <w:rsid w:val="00441D7D"/>
    <w:rsid w:val="004436C0"/>
    <w:rsid w:val="00443702"/>
    <w:rsid w:val="00450746"/>
    <w:rsid w:val="00456EF1"/>
    <w:rsid w:val="004572E3"/>
    <w:rsid w:val="00461A0C"/>
    <w:rsid w:val="0047129C"/>
    <w:rsid w:val="00472517"/>
    <w:rsid w:val="00475601"/>
    <w:rsid w:val="0048491D"/>
    <w:rsid w:val="00491316"/>
    <w:rsid w:val="00491CF0"/>
    <w:rsid w:val="004939DC"/>
    <w:rsid w:val="004954A7"/>
    <w:rsid w:val="004B0552"/>
    <w:rsid w:val="004B3497"/>
    <w:rsid w:val="004C2410"/>
    <w:rsid w:val="004C7E63"/>
    <w:rsid w:val="004D2EDB"/>
    <w:rsid w:val="004E2383"/>
    <w:rsid w:val="004E69E7"/>
    <w:rsid w:val="004F2ED5"/>
    <w:rsid w:val="00502307"/>
    <w:rsid w:val="00506EB0"/>
    <w:rsid w:val="00507D16"/>
    <w:rsid w:val="0051447A"/>
    <w:rsid w:val="005201D8"/>
    <w:rsid w:val="00524053"/>
    <w:rsid w:val="00527B38"/>
    <w:rsid w:val="00531B22"/>
    <w:rsid w:val="00532E2C"/>
    <w:rsid w:val="00533AFF"/>
    <w:rsid w:val="005359B3"/>
    <w:rsid w:val="00543D3B"/>
    <w:rsid w:val="0054704D"/>
    <w:rsid w:val="005563B6"/>
    <w:rsid w:val="0056264E"/>
    <w:rsid w:val="00562E48"/>
    <w:rsid w:val="005648C7"/>
    <w:rsid w:val="0056673E"/>
    <w:rsid w:val="005704C4"/>
    <w:rsid w:val="00573B4C"/>
    <w:rsid w:val="005763D9"/>
    <w:rsid w:val="0058118D"/>
    <w:rsid w:val="00581549"/>
    <w:rsid w:val="005860F4"/>
    <w:rsid w:val="00590F05"/>
    <w:rsid w:val="00593F42"/>
    <w:rsid w:val="00597B72"/>
    <w:rsid w:val="00597BC3"/>
    <w:rsid w:val="005A25BE"/>
    <w:rsid w:val="005A3769"/>
    <w:rsid w:val="005A43C7"/>
    <w:rsid w:val="005B0D14"/>
    <w:rsid w:val="005B3DB0"/>
    <w:rsid w:val="005B6C2A"/>
    <w:rsid w:val="005B79DF"/>
    <w:rsid w:val="005B7FC1"/>
    <w:rsid w:val="005C0B31"/>
    <w:rsid w:val="005C161B"/>
    <w:rsid w:val="005D0138"/>
    <w:rsid w:val="005D0704"/>
    <w:rsid w:val="005D0A10"/>
    <w:rsid w:val="005D0CFE"/>
    <w:rsid w:val="005D236E"/>
    <w:rsid w:val="005D2C34"/>
    <w:rsid w:val="005D5221"/>
    <w:rsid w:val="005D74C1"/>
    <w:rsid w:val="005E2E33"/>
    <w:rsid w:val="005E3ACB"/>
    <w:rsid w:val="005E51B6"/>
    <w:rsid w:val="005E7AB2"/>
    <w:rsid w:val="005F3ABE"/>
    <w:rsid w:val="005F5919"/>
    <w:rsid w:val="00600BB2"/>
    <w:rsid w:val="00600CCA"/>
    <w:rsid w:val="00605636"/>
    <w:rsid w:val="00606D62"/>
    <w:rsid w:val="00626030"/>
    <w:rsid w:val="00631294"/>
    <w:rsid w:val="00640D5E"/>
    <w:rsid w:val="006422C8"/>
    <w:rsid w:val="00643D3E"/>
    <w:rsid w:val="00645869"/>
    <w:rsid w:val="00651B04"/>
    <w:rsid w:val="00652D36"/>
    <w:rsid w:val="00660026"/>
    <w:rsid w:val="00660234"/>
    <w:rsid w:val="006640F8"/>
    <w:rsid w:val="00666221"/>
    <w:rsid w:val="0066765E"/>
    <w:rsid w:val="0067001A"/>
    <w:rsid w:val="00673754"/>
    <w:rsid w:val="00674825"/>
    <w:rsid w:val="00680995"/>
    <w:rsid w:val="00685815"/>
    <w:rsid w:val="006904C3"/>
    <w:rsid w:val="00692326"/>
    <w:rsid w:val="00697693"/>
    <w:rsid w:val="006B4BF9"/>
    <w:rsid w:val="006B6AD9"/>
    <w:rsid w:val="006C2A84"/>
    <w:rsid w:val="006C6D0A"/>
    <w:rsid w:val="006D3C4F"/>
    <w:rsid w:val="006E3923"/>
    <w:rsid w:val="006F163E"/>
    <w:rsid w:val="006F2C64"/>
    <w:rsid w:val="006F5D19"/>
    <w:rsid w:val="006F5F12"/>
    <w:rsid w:val="006F6F22"/>
    <w:rsid w:val="007243E1"/>
    <w:rsid w:val="0072795B"/>
    <w:rsid w:val="00727F4F"/>
    <w:rsid w:val="007307C7"/>
    <w:rsid w:val="007319CE"/>
    <w:rsid w:val="00735458"/>
    <w:rsid w:val="007359E6"/>
    <w:rsid w:val="00737182"/>
    <w:rsid w:val="007375F7"/>
    <w:rsid w:val="007474E6"/>
    <w:rsid w:val="00753DEB"/>
    <w:rsid w:val="00761326"/>
    <w:rsid w:val="007629D0"/>
    <w:rsid w:val="007654E5"/>
    <w:rsid w:val="00766DA4"/>
    <w:rsid w:val="00773F01"/>
    <w:rsid w:val="00780B0A"/>
    <w:rsid w:val="00781F31"/>
    <w:rsid w:val="00791E12"/>
    <w:rsid w:val="007927B8"/>
    <w:rsid w:val="007948CB"/>
    <w:rsid w:val="00795664"/>
    <w:rsid w:val="007A05CB"/>
    <w:rsid w:val="007A20A1"/>
    <w:rsid w:val="007A7886"/>
    <w:rsid w:val="007B36C9"/>
    <w:rsid w:val="007B3F40"/>
    <w:rsid w:val="007B6012"/>
    <w:rsid w:val="007B64B8"/>
    <w:rsid w:val="007B7E11"/>
    <w:rsid w:val="007C1715"/>
    <w:rsid w:val="007C3274"/>
    <w:rsid w:val="007D1BEB"/>
    <w:rsid w:val="007E6CFD"/>
    <w:rsid w:val="007F27D2"/>
    <w:rsid w:val="007F3102"/>
    <w:rsid w:val="007F472D"/>
    <w:rsid w:val="007F6E6F"/>
    <w:rsid w:val="00802002"/>
    <w:rsid w:val="00802D8F"/>
    <w:rsid w:val="00803116"/>
    <w:rsid w:val="00803C06"/>
    <w:rsid w:val="008050D3"/>
    <w:rsid w:val="00806CF8"/>
    <w:rsid w:val="00807C69"/>
    <w:rsid w:val="00807F50"/>
    <w:rsid w:val="0081359C"/>
    <w:rsid w:val="00816DE3"/>
    <w:rsid w:val="008208A4"/>
    <w:rsid w:val="00821B5D"/>
    <w:rsid w:val="0082234B"/>
    <w:rsid w:val="00827EFD"/>
    <w:rsid w:val="00842784"/>
    <w:rsid w:val="0084591D"/>
    <w:rsid w:val="00850738"/>
    <w:rsid w:val="008604CA"/>
    <w:rsid w:val="00871076"/>
    <w:rsid w:val="00873D7B"/>
    <w:rsid w:val="00880119"/>
    <w:rsid w:val="00880D45"/>
    <w:rsid w:val="0088126E"/>
    <w:rsid w:val="0088766C"/>
    <w:rsid w:val="00890E90"/>
    <w:rsid w:val="00892242"/>
    <w:rsid w:val="00893769"/>
    <w:rsid w:val="00897AA6"/>
    <w:rsid w:val="008A34FA"/>
    <w:rsid w:val="008B05A0"/>
    <w:rsid w:val="008B3375"/>
    <w:rsid w:val="008C2E19"/>
    <w:rsid w:val="008C74CD"/>
    <w:rsid w:val="008D144A"/>
    <w:rsid w:val="008D3158"/>
    <w:rsid w:val="008E38A6"/>
    <w:rsid w:val="008E6992"/>
    <w:rsid w:val="008E7375"/>
    <w:rsid w:val="008F39F0"/>
    <w:rsid w:val="00900A64"/>
    <w:rsid w:val="00901DD7"/>
    <w:rsid w:val="00903B9C"/>
    <w:rsid w:val="0091059B"/>
    <w:rsid w:val="00921C08"/>
    <w:rsid w:val="0092210E"/>
    <w:rsid w:val="009231F1"/>
    <w:rsid w:val="00924DDD"/>
    <w:rsid w:val="00925CBC"/>
    <w:rsid w:val="00930117"/>
    <w:rsid w:val="00932FDA"/>
    <w:rsid w:val="009364A3"/>
    <w:rsid w:val="0095059A"/>
    <w:rsid w:val="00954DC2"/>
    <w:rsid w:val="0095537C"/>
    <w:rsid w:val="0096269B"/>
    <w:rsid w:val="00964622"/>
    <w:rsid w:val="00965CBA"/>
    <w:rsid w:val="0096641E"/>
    <w:rsid w:val="00973EC7"/>
    <w:rsid w:val="00977BAB"/>
    <w:rsid w:val="009800D4"/>
    <w:rsid w:val="00980DB4"/>
    <w:rsid w:val="00993F5A"/>
    <w:rsid w:val="009A4FFC"/>
    <w:rsid w:val="009B27FC"/>
    <w:rsid w:val="009B2F63"/>
    <w:rsid w:val="009B3D85"/>
    <w:rsid w:val="009B43F0"/>
    <w:rsid w:val="009C56A3"/>
    <w:rsid w:val="009C6F12"/>
    <w:rsid w:val="009D1149"/>
    <w:rsid w:val="009D49A4"/>
    <w:rsid w:val="009D59FB"/>
    <w:rsid w:val="009D6D71"/>
    <w:rsid w:val="009E253B"/>
    <w:rsid w:val="009E4763"/>
    <w:rsid w:val="009F001B"/>
    <w:rsid w:val="009F7477"/>
    <w:rsid w:val="009F7961"/>
    <w:rsid w:val="009F7C48"/>
    <w:rsid w:val="00A00C0A"/>
    <w:rsid w:val="00A02976"/>
    <w:rsid w:val="00A0547C"/>
    <w:rsid w:val="00A11685"/>
    <w:rsid w:val="00A14E3A"/>
    <w:rsid w:val="00A20F65"/>
    <w:rsid w:val="00A229D4"/>
    <w:rsid w:val="00A25791"/>
    <w:rsid w:val="00A26A52"/>
    <w:rsid w:val="00A36CF5"/>
    <w:rsid w:val="00A45A1C"/>
    <w:rsid w:val="00A5116E"/>
    <w:rsid w:val="00A56874"/>
    <w:rsid w:val="00A60027"/>
    <w:rsid w:val="00A614F8"/>
    <w:rsid w:val="00A637FC"/>
    <w:rsid w:val="00A74B03"/>
    <w:rsid w:val="00A76D52"/>
    <w:rsid w:val="00A77A02"/>
    <w:rsid w:val="00A837CE"/>
    <w:rsid w:val="00A857E3"/>
    <w:rsid w:val="00AA0D71"/>
    <w:rsid w:val="00AA5211"/>
    <w:rsid w:val="00AA5471"/>
    <w:rsid w:val="00AA63DA"/>
    <w:rsid w:val="00AB1682"/>
    <w:rsid w:val="00AB496F"/>
    <w:rsid w:val="00AB70C5"/>
    <w:rsid w:val="00AB7E1E"/>
    <w:rsid w:val="00AC0278"/>
    <w:rsid w:val="00AD1B4C"/>
    <w:rsid w:val="00AD3173"/>
    <w:rsid w:val="00AD3FFE"/>
    <w:rsid w:val="00B002AC"/>
    <w:rsid w:val="00B01C2F"/>
    <w:rsid w:val="00B0583B"/>
    <w:rsid w:val="00B1430B"/>
    <w:rsid w:val="00B15935"/>
    <w:rsid w:val="00B222B4"/>
    <w:rsid w:val="00B23E4E"/>
    <w:rsid w:val="00B275D0"/>
    <w:rsid w:val="00B321C2"/>
    <w:rsid w:val="00B35D8D"/>
    <w:rsid w:val="00B3772F"/>
    <w:rsid w:val="00B42EAB"/>
    <w:rsid w:val="00B44742"/>
    <w:rsid w:val="00B51519"/>
    <w:rsid w:val="00B51CB3"/>
    <w:rsid w:val="00B533BA"/>
    <w:rsid w:val="00B653A1"/>
    <w:rsid w:val="00B73992"/>
    <w:rsid w:val="00B74BA0"/>
    <w:rsid w:val="00B7564E"/>
    <w:rsid w:val="00B75817"/>
    <w:rsid w:val="00B7663D"/>
    <w:rsid w:val="00B82923"/>
    <w:rsid w:val="00B82CC0"/>
    <w:rsid w:val="00B937D7"/>
    <w:rsid w:val="00B95420"/>
    <w:rsid w:val="00B96D60"/>
    <w:rsid w:val="00BA0781"/>
    <w:rsid w:val="00BA2491"/>
    <w:rsid w:val="00BB3312"/>
    <w:rsid w:val="00BB4C38"/>
    <w:rsid w:val="00BB55EB"/>
    <w:rsid w:val="00BC1255"/>
    <w:rsid w:val="00BD7874"/>
    <w:rsid w:val="00BE2C08"/>
    <w:rsid w:val="00BF00A9"/>
    <w:rsid w:val="00BF1743"/>
    <w:rsid w:val="00BF2FA7"/>
    <w:rsid w:val="00BF3714"/>
    <w:rsid w:val="00BF5E59"/>
    <w:rsid w:val="00BF66C1"/>
    <w:rsid w:val="00BF7C01"/>
    <w:rsid w:val="00C003EA"/>
    <w:rsid w:val="00C039E2"/>
    <w:rsid w:val="00C05726"/>
    <w:rsid w:val="00C15154"/>
    <w:rsid w:val="00C23466"/>
    <w:rsid w:val="00C24A35"/>
    <w:rsid w:val="00C35DDC"/>
    <w:rsid w:val="00C40B41"/>
    <w:rsid w:val="00C415FD"/>
    <w:rsid w:val="00C41EEB"/>
    <w:rsid w:val="00C42E28"/>
    <w:rsid w:val="00C43089"/>
    <w:rsid w:val="00C50674"/>
    <w:rsid w:val="00C6514B"/>
    <w:rsid w:val="00C663AF"/>
    <w:rsid w:val="00C67F53"/>
    <w:rsid w:val="00C73BB7"/>
    <w:rsid w:val="00C82835"/>
    <w:rsid w:val="00C83158"/>
    <w:rsid w:val="00C8366C"/>
    <w:rsid w:val="00C83E1F"/>
    <w:rsid w:val="00C84627"/>
    <w:rsid w:val="00C84EC7"/>
    <w:rsid w:val="00C85467"/>
    <w:rsid w:val="00C8666C"/>
    <w:rsid w:val="00C96E98"/>
    <w:rsid w:val="00C97748"/>
    <w:rsid w:val="00CA0D7E"/>
    <w:rsid w:val="00CA19CD"/>
    <w:rsid w:val="00CA1D5E"/>
    <w:rsid w:val="00CA2D25"/>
    <w:rsid w:val="00CA6FBA"/>
    <w:rsid w:val="00CB26C0"/>
    <w:rsid w:val="00CB6640"/>
    <w:rsid w:val="00CD0412"/>
    <w:rsid w:val="00CD319E"/>
    <w:rsid w:val="00CD3243"/>
    <w:rsid w:val="00CD5641"/>
    <w:rsid w:val="00CD5656"/>
    <w:rsid w:val="00CD56BC"/>
    <w:rsid w:val="00CD59E6"/>
    <w:rsid w:val="00CE0151"/>
    <w:rsid w:val="00CE20C4"/>
    <w:rsid w:val="00CF1579"/>
    <w:rsid w:val="00CF332A"/>
    <w:rsid w:val="00D00D33"/>
    <w:rsid w:val="00D025DC"/>
    <w:rsid w:val="00D0340D"/>
    <w:rsid w:val="00D065FF"/>
    <w:rsid w:val="00D1317F"/>
    <w:rsid w:val="00D1668F"/>
    <w:rsid w:val="00D23CE7"/>
    <w:rsid w:val="00D23EE7"/>
    <w:rsid w:val="00D24D08"/>
    <w:rsid w:val="00D26C83"/>
    <w:rsid w:val="00D31C01"/>
    <w:rsid w:val="00D346D1"/>
    <w:rsid w:val="00D4164A"/>
    <w:rsid w:val="00D422B3"/>
    <w:rsid w:val="00D4284F"/>
    <w:rsid w:val="00D50FC4"/>
    <w:rsid w:val="00D56976"/>
    <w:rsid w:val="00D57AE7"/>
    <w:rsid w:val="00D6325E"/>
    <w:rsid w:val="00D64F06"/>
    <w:rsid w:val="00D74259"/>
    <w:rsid w:val="00D81FB8"/>
    <w:rsid w:val="00D82613"/>
    <w:rsid w:val="00D83FB5"/>
    <w:rsid w:val="00D90543"/>
    <w:rsid w:val="00D9489C"/>
    <w:rsid w:val="00D97470"/>
    <w:rsid w:val="00DC6B94"/>
    <w:rsid w:val="00DD2253"/>
    <w:rsid w:val="00DD26EE"/>
    <w:rsid w:val="00DD3672"/>
    <w:rsid w:val="00DD551A"/>
    <w:rsid w:val="00DD64A7"/>
    <w:rsid w:val="00DD6F0E"/>
    <w:rsid w:val="00DE6785"/>
    <w:rsid w:val="00DF273C"/>
    <w:rsid w:val="00DF47F8"/>
    <w:rsid w:val="00DF59CB"/>
    <w:rsid w:val="00DF6C6B"/>
    <w:rsid w:val="00E00281"/>
    <w:rsid w:val="00E057DF"/>
    <w:rsid w:val="00E11DA0"/>
    <w:rsid w:val="00E1352B"/>
    <w:rsid w:val="00E209F2"/>
    <w:rsid w:val="00E20FA4"/>
    <w:rsid w:val="00E215E3"/>
    <w:rsid w:val="00E22747"/>
    <w:rsid w:val="00E2410A"/>
    <w:rsid w:val="00E26BF6"/>
    <w:rsid w:val="00E2751E"/>
    <w:rsid w:val="00E309A9"/>
    <w:rsid w:val="00E30C5A"/>
    <w:rsid w:val="00E344F1"/>
    <w:rsid w:val="00E36E9F"/>
    <w:rsid w:val="00E36F2D"/>
    <w:rsid w:val="00E42911"/>
    <w:rsid w:val="00E43D90"/>
    <w:rsid w:val="00E463E4"/>
    <w:rsid w:val="00E51505"/>
    <w:rsid w:val="00E53835"/>
    <w:rsid w:val="00E549F4"/>
    <w:rsid w:val="00E566D0"/>
    <w:rsid w:val="00E606D5"/>
    <w:rsid w:val="00E60CF8"/>
    <w:rsid w:val="00E611BD"/>
    <w:rsid w:val="00E63B8A"/>
    <w:rsid w:val="00E644B3"/>
    <w:rsid w:val="00E664B3"/>
    <w:rsid w:val="00E71F9D"/>
    <w:rsid w:val="00E86356"/>
    <w:rsid w:val="00E87A6C"/>
    <w:rsid w:val="00E92555"/>
    <w:rsid w:val="00E9675C"/>
    <w:rsid w:val="00EA0040"/>
    <w:rsid w:val="00EA02BD"/>
    <w:rsid w:val="00EA2685"/>
    <w:rsid w:val="00EA6ABB"/>
    <w:rsid w:val="00EA7563"/>
    <w:rsid w:val="00EA790A"/>
    <w:rsid w:val="00EA7EA8"/>
    <w:rsid w:val="00EB02A1"/>
    <w:rsid w:val="00EB66B1"/>
    <w:rsid w:val="00EB6B97"/>
    <w:rsid w:val="00ED038E"/>
    <w:rsid w:val="00ED143E"/>
    <w:rsid w:val="00ED31F4"/>
    <w:rsid w:val="00ED48F5"/>
    <w:rsid w:val="00ED61C9"/>
    <w:rsid w:val="00EE04F8"/>
    <w:rsid w:val="00EE1A29"/>
    <w:rsid w:val="00EE293A"/>
    <w:rsid w:val="00EE6FF4"/>
    <w:rsid w:val="00EE7C85"/>
    <w:rsid w:val="00F0474F"/>
    <w:rsid w:val="00F0575D"/>
    <w:rsid w:val="00F0681D"/>
    <w:rsid w:val="00F119B2"/>
    <w:rsid w:val="00F11B30"/>
    <w:rsid w:val="00F12B80"/>
    <w:rsid w:val="00F16538"/>
    <w:rsid w:val="00F17526"/>
    <w:rsid w:val="00F20432"/>
    <w:rsid w:val="00F22056"/>
    <w:rsid w:val="00F3195F"/>
    <w:rsid w:val="00F3647E"/>
    <w:rsid w:val="00F367D6"/>
    <w:rsid w:val="00F367F1"/>
    <w:rsid w:val="00F36BDB"/>
    <w:rsid w:val="00F37B4A"/>
    <w:rsid w:val="00F419B2"/>
    <w:rsid w:val="00F524FF"/>
    <w:rsid w:val="00F62EC9"/>
    <w:rsid w:val="00F738D2"/>
    <w:rsid w:val="00F73B39"/>
    <w:rsid w:val="00F75150"/>
    <w:rsid w:val="00F916A6"/>
    <w:rsid w:val="00F91B85"/>
    <w:rsid w:val="00F969AC"/>
    <w:rsid w:val="00FA08B0"/>
    <w:rsid w:val="00FA0DA4"/>
    <w:rsid w:val="00FA0FF2"/>
    <w:rsid w:val="00FA1C39"/>
    <w:rsid w:val="00FA4425"/>
    <w:rsid w:val="00FA55FF"/>
    <w:rsid w:val="00FB3A14"/>
    <w:rsid w:val="00FB5AB9"/>
    <w:rsid w:val="00FC11A6"/>
    <w:rsid w:val="00FC16AE"/>
    <w:rsid w:val="00FC1AD2"/>
    <w:rsid w:val="00FC1CE1"/>
    <w:rsid w:val="00FC1E96"/>
    <w:rsid w:val="00FD03D5"/>
    <w:rsid w:val="00FD34B6"/>
    <w:rsid w:val="00FD5221"/>
    <w:rsid w:val="00FE3977"/>
    <w:rsid w:val="00FE49A7"/>
    <w:rsid w:val="00FF106E"/>
    <w:rsid w:val="00FF4521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A3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56A3"/>
    <w:pPr>
      <w:keepNext/>
      <w:keepLines/>
      <w:outlineLvl w:val="0"/>
    </w:pPr>
    <w:rPr>
      <w:rFonts w:ascii="Times New Roman" w:eastAsiaTheme="majorEastAsia" w:hAnsi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56A3"/>
    <w:pPr>
      <w:keepNext/>
      <w:keepLines/>
      <w:spacing w:before="240" w:after="120"/>
      <w:outlineLvl w:val="1"/>
    </w:pPr>
    <w:rPr>
      <w:rFonts w:ascii="Times New Roman" w:eastAsiaTheme="majorEastAsia" w:hAnsi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56A3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56A3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56A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56A3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C56A3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56A3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56A3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9C56A3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C56A3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6A3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56A3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A3"/>
    <w:rPr>
      <w:rFonts w:eastAsiaTheme="majorEastAsia"/>
      <w:iCs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C56A3"/>
    <w:rPr>
      <w:rFonts w:ascii="Times New Roman" w:eastAsiaTheme="majorEastAsia" w:hAnsi="Times New Roman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6A3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56A3"/>
    <w:rPr>
      <w:rFonts w:eastAsiaTheme="maj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C56A3"/>
    <w:rPr>
      <w:rFonts w:eastAsiaTheme="majorEastAsia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C56A3"/>
    <w:rPr>
      <w:rFonts w:eastAsiaTheme="majorEastAsia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9C56A3"/>
    <w:rPr>
      <w:rFonts w:eastAsiaTheme="majorEastAsia"/>
      <w:b/>
      <w:iCs/>
    </w:rPr>
  </w:style>
  <w:style w:type="paragraph" w:styleId="Quote">
    <w:name w:val="Quote"/>
    <w:basedOn w:val="Normal"/>
    <w:next w:val="Normal"/>
    <w:link w:val="QuoteChar1"/>
    <w:uiPriority w:val="29"/>
    <w:qFormat/>
    <w:rsid w:val="009C56A3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9C56A3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9C56A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56A3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9C56A3"/>
    <w:rPr>
      <w:rFonts w:eastAsiaTheme="majorEastAsia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C56A3"/>
    <w:rPr>
      <w:rFonts w:eastAsiaTheme="majorEastAsia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C56A3"/>
    <w:rPr>
      <w:rFonts w:eastAsiaTheme="majorEastAsia" w:cstheme="majorBidi"/>
      <w:i/>
      <w:iCs/>
      <w:szCs w:val="20"/>
    </w:rPr>
  </w:style>
  <w:style w:type="character" w:styleId="IntenseReference">
    <w:name w:val="Intense Reference"/>
    <w:basedOn w:val="DefaultParagraphFont"/>
    <w:uiPriority w:val="32"/>
    <w:qFormat/>
    <w:rsid w:val="009C56A3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A3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9C56A3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9C56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9C56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80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91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A3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56A3"/>
    <w:pPr>
      <w:keepNext/>
      <w:keepLines/>
      <w:outlineLvl w:val="0"/>
    </w:pPr>
    <w:rPr>
      <w:rFonts w:ascii="Times New Roman" w:eastAsiaTheme="majorEastAsia" w:hAnsi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56A3"/>
    <w:pPr>
      <w:keepNext/>
      <w:keepLines/>
      <w:spacing w:before="240" w:after="120"/>
      <w:outlineLvl w:val="1"/>
    </w:pPr>
    <w:rPr>
      <w:rFonts w:ascii="Times New Roman" w:eastAsiaTheme="majorEastAsia" w:hAnsi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56A3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56A3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C56A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56A3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C56A3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56A3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56A3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9C56A3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C56A3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6A3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56A3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A3"/>
    <w:rPr>
      <w:rFonts w:eastAsiaTheme="majorEastAsia"/>
      <w:iCs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C56A3"/>
    <w:rPr>
      <w:rFonts w:ascii="Times New Roman" w:eastAsiaTheme="majorEastAsia" w:hAnsi="Times New Roman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6A3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56A3"/>
    <w:rPr>
      <w:rFonts w:eastAsiaTheme="maj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C56A3"/>
    <w:rPr>
      <w:rFonts w:eastAsiaTheme="majorEastAsia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C56A3"/>
    <w:rPr>
      <w:rFonts w:eastAsiaTheme="majorEastAsia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9C56A3"/>
    <w:rPr>
      <w:rFonts w:eastAsiaTheme="majorEastAsia"/>
      <w:b/>
      <w:iCs/>
    </w:rPr>
  </w:style>
  <w:style w:type="paragraph" w:styleId="Quote">
    <w:name w:val="Quote"/>
    <w:basedOn w:val="Normal"/>
    <w:next w:val="Normal"/>
    <w:link w:val="QuoteChar1"/>
    <w:uiPriority w:val="29"/>
    <w:qFormat/>
    <w:rsid w:val="009C56A3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9C56A3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9C56A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56A3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9C56A3"/>
    <w:rPr>
      <w:rFonts w:eastAsiaTheme="majorEastAsia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C56A3"/>
    <w:rPr>
      <w:rFonts w:eastAsiaTheme="majorEastAsia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C56A3"/>
    <w:rPr>
      <w:rFonts w:eastAsiaTheme="majorEastAsia" w:cstheme="majorBidi"/>
      <w:i/>
      <w:iCs/>
      <w:szCs w:val="20"/>
    </w:rPr>
  </w:style>
  <w:style w:type="character" w:styleId="IntenseReference">
    <w:name w:val="Intense Reference"/>
    <w:basedOn w:val="DefaultParagraphFont"/>
    <w:uiPriority w:val="32"/>
    <w:qFormat/>
    <w:rsid w:val="009C56A3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A3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9C56A3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9C56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9C56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80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91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2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350</Words>
  <Characters>1998</Characters>
  <Application>Microsoft Office Word</Application>
  <DocSecurity>0</DocSecurity>
  <Lines>16</Lines>
  <Paragraphs>4</Paragraphs>
  <ScaleCrop>false</ScaleCrop>
  <Company>University of Leeds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Stephane Hess</dc:creator>
  <cp:lastModifiedBy>Stephane Hess</cp:lastModifiedBy>
  <cp:revision>9</cp:revision>
  <dcterms:created xsi:type="dcterms:W3CDTF">2015-11-04T13:25:00Z</dcterms:created>
  <dcterms:modified xsi:type="dcterms:W3CDTF">2015-11-04T13:37:00Z</dcterms:modified>
</cp:coreProperties>
</file>